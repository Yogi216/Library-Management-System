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Library Management System (LMS) – SQL Project</w:t>
      </w:r>
    </w:p>
    <w:p>
      <w:pPr>
        <w:pStyle w:val="Heading1"/>
      </w:pPr>
      <w:r>
        <w:t>📘 Project Overview</w:t>
      </w:r>
    </w:p>
    <w:p>
      <w:r>
        <w:t>The Library Management System (LMS) is a beginner-level SQL project designed using MySQL. It simulates a functional library environment where students borrow books managed by librarians. The project covers database creation, table design, CRUD operations, JOINs, and aggregate queries.</w:t>
      </w:r>
    </w:p>
    <w:p>
      <w:pPr>
        <w:pStyle w:val="Heading1"/>
      </w:pPr>
      <w:r>
        <w:t>🚀 Key Features</w:t>
      </w:r>
    </w:p>
    <w:p>
      <w:r>
        <w:t>- Relational schema with primary and foreign keys</w:t>
      </w:r>
    </w:p>
    <w:p>
      <w:r>
        <w:t>- Sample data for realistic simulation</w:t>
      </w:r>
    </w:p>
    <w:p>
      <w:r>
        <w:t>- CRUD (Create, Read, Update, Delete) operations</w:t>
      </w:r>
    </w:p>
    <w:p>
      <w:r>
        <w:t>- JOIN and aggregate queries</w:t>
      </w:r>
    </w:p>
    <w:p>
      <w:r>
        <w:t>- Useful reports such as most borrowed book and borrow history</w:t>
      </w:r>
    </w:p>
    <w:p>
      <w:pPr>
        <w:pStyle w:val="Heading1"/>
      </w:pPr>
      <w:r>
        <w:t>📂 Tables &amp; Schema</w:t>
      </w:r>
    </w:p>
    <w:p>
      <w:r>
        <w:t>1. Students</w:t>
      </w:r>
    </w:p>
    <w:p>
      <w:r>
        <w:t>2. Books</w:t>
      </w:r>
    </w:p>
    <w:p>
      <w:r>
        <w:t>3. Librarians</w:t>
      </w:r>
    </w:p>
    <w:p>
      <w:r>
        <w:t>4. Borrow Records</w:t>
      </w:r>
    </w:p>
    <w:p>
      <w:pPr>
        <w:pStyle w:val="Heading1"/>
      </w:pPr>
      <w:r>
        <w:t>⚙️ SQL Operations</w:t>
      </w:r>
    </w:p>
    <w:p>
      <w:r>
        <w:t>Includes:</w:t>
      </w:r>
    </w:p>
    <w:p>
      <w:r>
        <w:t>- Insertion of new records</w:t>
      </w:r>
    </w:p>
    <w:p>
      <w:r>
        <w:t>- Updating book availability</w:t>
      </w:r>
    </w:p>
    <w:p>
      <w:r>
        <w:t>- Deleting borrow records</w:t>
      </w:r>
    </w:p>
    <w:p>
      <w:r>
        <w:t>- Viewing all student records</w:t>
      </w:r>
    </w:p>
    <w:p>
      <w:r>
        <w:t>- JOINs between students, books, and librarians</w:t>
      </w:r>
    </w:p>
    <w:p>
      <w:r>
        <w:t>- Aggregations: COUNT, AVG, MIN, MAX</w:t>
      </w:r>
    </w:p>
    <w:p>
      <w:pPr>
        <w:pStyle w:val="Heading1"/>
      </w:pPr>
      <w:r>
        <w:t>📝 Resume Entry</w:t>
      </w:r>
    </w:p>
    <w:p>
      <w:r>
        <w:t>SQL Database Project – Library Management System</w:t>
        <w:br/>
        <w:t>Personal Project | MySQL | July 2025</w:t>
        <w:br/>
        <w:t>- Designed and implemented a relational database system to manage student, librarian, and book data.</w:t>
        <w:br/>
        <w:t>- Developed SQL queries including JOINs, aggregates, and CRUD operations.</w:t>
        <w:br/>
        <w:t>- Simulated borrowing processes with referential integrity using foreign keys.</w:t>
        <w:br/>
        <w:t>- Generated reports on most borrowed books, librarian experience, and borrow history.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